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Campus Event Management - Project Report</w:t>
      </w:r>
    </w:p>
    <w:p>
      <w:pPr>
        <w:pStyle w:val="Normal"/>
        <w:rPr/>
      </w:pPr>
      <w:r>
        <w:rPr/>
        <w:t>Project Title: Campus Event Management</w:t>
      </w:r>
    </w:p>
    <w:p>
      <w:pPr>
        <w:pStyle w:val="Normal"/>
        <w:rPr/>
      </w:pPr>
      <w:r>
        <w:rPr/>
        <w:t>Student Name: VISHWAS M</w:t>
      </w:r>
    </w:p>
    <w:p>
      <w:pPr>
        <w:pStyle w:val="Normal"/>
        <w:rPr/>
      </w:pPr>
      <w:r>
        <w:rPr/>
        <w:t>Company/Drive: Webknot Campus Drive Assignment</w:t>
      </w:r>
    </w:p>
    <w:p>
      <w:pPr>
        <w:pStyle w:val="Heading1"/>
        <w:rPr/>
      </w:pPr>
      <w:r>
        <w:rPr/>
        <w:t>1. Introduction</w:t>
      </w:r>
    </w:p>
    <w:p>
      <w:pPr>
        <w:pStyle w:val="Normal"/>
        <w:rPr/>
      </w:pPr>
      <w:r>
        <w:rPr/>
        <w:t>The Campus Event Management System is a web-based application designed to simplify the process of organizing and managing events within a campus. The platform allows event coordinators to create and manage events, while students can easily view event details and register for participation.</w:t>
        <w:br/>
        <w:br/>
        <w:t>The main motivation behind this project is to reduce manual effort in event handling and to provide a structured platform for smooth communication between organizers and participants.</w:t>
      </w:r>
    </w:p>
    <w:p>
      <w:pPr>
        <w:pStyle w:val="Heading1"/>
        <w:rPr/>
      </w:pPr>
      <w:r>
        <w:rPr/>
        <w:t>2. Objectives</w:t>
      </w:r>
    </w:p>
    <w:p>
      <w:pPr>
        <w:pStyle w:val="Normal"/>
        <w:rPr/>
      </w:pPr>
      <w:r>
        <w:rPr/>
        <w:t>- Provide a centralized system for managing campus events.</w:t>
        <w:br/>
        <w:t>- Enable students to register for events with ease.</w:t>
        <w:br/>
        <w:t>- Reduce paperwork and streamline event communication.</w:t>
        <w:br/>
        <w:t>- Maintain records of events, participants, and schedules.</w:t>
      </w:r>
    </w:p>
    <w:p>
      <w:pPr>
        <w:pStyle w:val="Heading1"/>
        <w:rPr/>
      </w:pPr>
      <w:r>
        <w:rPr/>
        <w:t>3. Technology Stack</w:t>
      </w:r>
    </w:p>
    <w:p>
      <w:pPr>
        <w:pStyle w:val="Normal"/>
        <w:rPr/>
      </w:pPr>
      <w:r>
        <w:rPr/>
        <w:t>- Frontend: HTML, CSS, JavaScript</w:t>
        <w:br/>
        <w:t>- Backend: Django (Python Framework)</w:t>
        <w:br/>
        <w:t>- Database: SQLite</w:t>
        <w:br/>
        <w:t>- Version Control: Git &amp; GitHub</w:t>
      </w:r>
    </w:p>
    <w:p>
      <w:pPr>
        <w:pStyle w:val="Heading1"/>
        <w:rPr/>
      </w:pPr>
      <w:r>
        <w:rPr/>
        <w:t>4. System Design</w:t>
      </w:r>
    </w:p>
    <w:p>
      <w:pPr>
        <w:pStyle w:val="Normal"/>
        <w:rPr/>
      </w:pPr>
      <w:r>
        <w:rPr/>
        <w:t>4.1 Architecture</w:t>
        <w:br/>
        <w:t>The project follows the MVC (Model-View-Controller) pattern provided by Django.</w:t>
        <w:br/>
        <w:t>- Model: Defines the database structure for events, users, and registrations.</w:t>
        <w:br/>
        <w:t>- View: Handles requests and returns responses.</w:t>
        <w:br/>
        <w:t>- Template (Controller part): Provides the user interface using HTML &amp; CSS.</w:t>
        <w:br/>
        <w:br/>
        <w:t>4.2 Workflow</w:t>
        <w:br/>
        <w:t>1. Admin/Organizer creates an event.</w:t>
        <w:br/>
        <w:t>2. Event details are stored in the database.</w:t>
        <w:br/>
        <w:t>3. Students can view the event list and register.</w:t>
        <w:br/>
        <w:t>4. The system maintains participant records for future reference.</w:t>
      </w:r>
    </w:p>
    <w:p>
      <w:pPr>
        <w:pStyle w:val="Heading1"/>
        <w:rPr/>
      </w:pPr>
      <w:r>
        <w:rPr/>
        <w:t>5. Features</w:t>
      </w:r>
    </w:p>
    <w:p>
      <w:pPr>
        <w:pStyle w:val="Normal"/>
        <w:rPr/>
      </w:pPr>
      <w:r>
        <w:rPr/>
        <w:t>Admin Features:</w:t>
        <w:br/>
        <w:t>- Login &amp; authentication</w:t>
        <w:br/>
        <w:t>- Create, update, and delete events</w:t>
        <w:br/>
        <w:t>- View registered participants</w:t>
        <w:br/>
        <w:br/>
        <w:t>User Features:</w:t>
        <w:br/>
        <w:t>- Register and log in</w:t>
        <w:br/>
        <w:t>- Browse available events</w:t>
        <w:br/>
        <w:t>- Register for an event</w:t>
        <w:br/>
        <w:t>- Receive event confirmation</w:t>
      </w:r>
    </w:p>
    <w:p>
      <w:pPr>
        <w:pStyle w:val="Heading1"/>
        <w:rPr/>
      </w:pPr>
      <w:r>
        <w:rPr/>
        <w:t>6. Implementation Details</w:t>
      </w:r>
    </w:p>
    <w:p>
      <w:pPr>
        <w:pStyle w:val="Normal"/>
        <w:rPr/>
      </w:pPr>
      <w:r>
        <w:rPr/>
        <w:t>- The project is divided into Django apps to maintain modularity.</w:t>
        <w:br/>
        <w:t>- Models are created for Users, Events, and Registrations.</w:t>
        <w:br/>
        <w:t>- Templates are used for the frontend.</w:t>
        <w:br/>
        <w:t>- Django’s ORM is used for database operations.</w:t>
        <w:br/>
        <w:t>- Authentication is handled using Django’s built-in user system.</w:t>
      </w:r>
    </w:p>
    <w:p>
      <w:pPr>
        <w:pStyle w:val="Heading1"/>
        <w:rPr/>
      </w:pPr>
      <w:r>
        <w:rPr/>
        <w:t>7. Challenges Faced</w:t>
      </w:r>
    </w:p>
    <w:p>
      <w:pPr>
        <w:pStyle w:val="Normal"/>
        <w:rPr/>
      </w:pPr>
      <w:r>
        <w:rPr/>
        <w:t>Challenges:</w:t>
        <w:br/>
        <w:t>- Designing a user-friendly UI with basic frontend skills.</w:t>
        <w:br/>
        <w:t>- Managing relationships between users and events in the database.</w:t>
        <w:br/>
        <w:t>- Ensuring proper validation during registration.</w:t>
        <w:br/>
        <w:br/>
        <w:t>Solutions:</w:t>
        <w:br/>
        <w:t>- Learned and applied Django’s relational model system.</w:t>
        <w:br/>
        <w:t>- Referred to Django documentation for authentication.</w:t>
        <w:br/>
        <w:t>- Tested modules step by step to resolve errors quickly.</w:t>
      </w:r>
    </w:p>
    <w:p>
      <w:pPr>
        <w:pStyle w:val="Heading1"/>
        <w:rPr/>
      </w:pPr>
      <w:r>
        <w:rPr/>
        <w:t>8. Results / Outputs</w:t>
      </w:r>
    </w:p>
    <w:p>
      <w:pPr>
        <w:pStyle w:val="Normal"/>
        <w:rPr/>
      </w:pPr>
      <w:r>
        <w:rPr/>
        <w:t>- Successfully developed a working web application for managing campus events.</w:t>
        <w:br/>
        <w:t>- Students can log in, view events, and register.</w:t>
        <w:br/>
        <w:t>- Admin can manage events and track participation.</w:t>
      </w:r>
    </w:p>
    <w:p>
      <w:pPr>
        <w:pStyle w:val="Normal"/>
        <w:rPr/>
      </w:pPr>
      <w:r>
        <w:rPr/>
        <w:br/>
        <w:br/>
      </w:r>
    </w:p>
    <w:p>
      <w:pPr>
        <w:pStyle w:val="Heading1"/>
        <w:rPr/>
      </w:pPr>
      <w:r>
        <w:rPr/>
        <w:t>9. Conclusion</w:t>
      </w:r>
    </w:p>
    <w:p>
      <w:pPr>
        <w:pStyle w:val="Normal"/>
        <w:rPr/>
      </w:pPr>
      <w:r>
        <w:rPr/>
        <w:t>The Campus Event Management project successfully demonstrates how technology can simplify campus-level event coordination. By using Django, the application ensures modular development and provides a scalable base for future improvements like email notifications, advanced search, or mobile support.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-258445</wp:posOffset>
            </wp:positionH>
            <wp:positionV relativeFrom="paragraph">
              <wp:posOffset>-51435</wp:posOffset>
            </wp:positionV>
            <wp:extent cx="5486400" cy="35001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-41275</wp:posOffset>
            </wp:positionH>
            <wp:positionV relativeFrom="paragraph">
              <wp:posOffset>-462280</wp:posOffset>
            </wp:positionV>
            <wp:extent cx="5486400" cy="22428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27635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-306070</wp:posOffset>
            </wp:positionH>
            <wp:positionV relativeFrom="paragraph">
              <wp:posOffset>4462780</wp:posOffset>
            </wp:positionV>
            <wp:extent cx="5486400" cy="22428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10. Future Enhancements</w:t>
      </w:r>
    </w:p>
    <w:p>
      <w:pPr>
        <w:pStyle w:val="Normal"/>
        <w:rPr/>
      </w:pPr>
      <w:r>
        <w:rPr/>
        <w:t>- Add role-based access control for multiple organizers.</w:t>
        <w:br/>
        <w:t>- Enable email/SMS notifications for participants.</w:t>
        <w:br/>
        <w:t>- Implement search and filter options for events.</w:t>
        <w:br/>
        <w:t>- Create a mobile-friendly responsive UI.</w:t>
      </w:r>
    </w:p>
    <w:p>
      <w:pPr>
        <w:pStyle w:val="Heading1"/>
        <w:rPr/>
      </w:pPr>
      <w:r>
        <w:rPr/>
        <w:t>11. Learning Outcomes</w:t>
      </w:r>
    </w:p>
    <w:p>
      <w:pPr>
        <w:pStyle w:val="Normal"/>
        <w:rPr/>
      </w:pPr>
      <w:r>
        <w:rPr/>
        <w:t>- Gained practical experience with Django framework.</w:t>
        <w:br/>
        <w:t>- Improved understanding of database design and ORM.</w:t>
        <w:br/>
        <w:t>- Learned to integrate frontend with backend functionality.</w:t>
        <w:br/>
        <w:t>- Enhanced debugging and problem-solving skills.</w:t>
      </w:r>
    </w:p>
    <w:p>
      <w:pPr>
        <w:pStyle w:val="Heading1"/>
        <w:rPr/>
      </w:pPr>
      <w:r>
        <w:rPr/>
        <w:t>12. AI Conversation Log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05562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05562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-60960</wp:posOffset>
            </wp:positionH>
            <wp:positionV relativeFrom="paragraph">
              <wp:posOffset>3265805</wp:posOffset>
            </wp:positionV>
            <wp:extent cx="5486400" cy="31146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rPr/>
      </w:pPr>
      <w:r>
        <w:rPr/>
        <w:t>Submitted by: VISHWAS M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For: Webknot Campus Drive – Assignment Challenge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LibreOffice/24.2.7.2$Linux_X86_64 LibreOffice_project/420$Build-2</Application>
  <AppVersion>15.0000</AppVersion>
  <Pages>6</Pages>
  <Words>516</Words>
  <Characters>3031</Characters>
  <CharactersWithSpaces>3526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2025-09-07T15:22:56Z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